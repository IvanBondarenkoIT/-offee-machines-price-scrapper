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09.10.2025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37 из 47 (79%)</w:t>
      </w:r>
    </w:p>
    <w:p>
      <w:pPr>
        <w:pStyle w:val="ListBullet"/>
      </w:pPr>
      <w:r>
        <w:t>• Общее количество на складе: 107 единиц</w:t>
      </w:r>
    </w:p>
    <w:p>
      <w:pPr>
        <w:pStyle w:val="ListBullet"/>
      </w:pPr>
      <w:r>
        <w:t>• Общая стоимость товаров (закупка): 38,645 ₾</w:t>
      </w:r>
    </w:p>
    <w:p>
      <w:pPr>
        <w:pStyle w:val="ListBullet"/>
      </w:pPr>
      <w:r>
        <w:t>• Средняя закупочная цена: 1,044 ₾</w:t>
      </w:r>
    </w:p>
    <w:p>
      <w:pPr>
        <w:pStyle w:val="ListBullet"/>
      </w:pPr>
      <w:r>
        <w:t>• Средняя маржа на сайте: 50.2%</w:t>
      </w:r>
    </w:p>
    <w:p>
      <w:pPr>
        <w:pStyle w:val="ListBullet"/>
      </w:pPr>
      <w:r>
        <w:t>• Товаров дешевле конкурентов: 14</w:t>
      </w:r>
    </w:p>
    <w:p>
      <w:pPr>
        <w:pStyle w:val="ListBullet"/>
      </w:pPr>
      <w:r>
        <w:t>• Товаров дороже конкурентов: 13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pPr>
        <w:pStyle w:val="Heading2"/>
      </w:pPr>
      <w:r>
        <w:t>1. Возможности увеличения прибыли на сайте</w:t>
      </w:r>
    </w:p>
    <w:p>
      <w:r>
        <w:t>Товары, где наша цена на сайте значительно ниже конкурентов. Можем поднять цену на сайте и увеличить маржу:</w:t>
      </w:r>
    </w:p>
    <w:p/>
    <w:p>
      <w:r>
        <w:rPr>
          <w:b/>
        </w:rPr>
        <w:t>1. EC9255 (18 шт)</w:t>
        <w:br/>
      </w:r>
      <w:r>
        <w:t xml:space="preserve">   Наша закупочная цена: 1118 ₾</w:t>
        <w:br/>
      </w:r>
      <w:r>
        <w:t xml:space="preserve">   Текущая цена на сайте: 1590 ₾ (маржа: 472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1096 ₾)</w:t>
        <w:br/>
      </w:r>
      <w:r>
        <w:rPr>
          <w:color w:val="008000"/>
        </w:rPr>
        <w:t xml:space="preserve">   Дополнительная прибыль: 11223 ₾</w:t>
      </w:r>
    </w:p>
    <w:p/>
    <w:p>
      <w:r>
        <w:rPr>
          <w:b/>
        </w:rPr>
        <w:t>2. EC9255.T (8 шт)</w:t>
        <w:br/>
      </w:r>
      <w:r>
        <w:t xml:space="preserve">   Наша закупочная цена: 1140 ₾</w:t>
        <w:br/>
      </w:r>
      <w:r>
        <w:t xml:space="preserve">   Текущая цена на сайте: 1590 ₾ (маржа: 450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1073 ₾)</w:t>
        <w:br/>
      </w:r>
      <w:r>
        <w:rPr>
          <w:color w:val="008000"/>
        </w:rPr>
        <w:t xml:space="preserve">   Дополнительная прибыль: 4988 ₾</w:t>
      </w:r>
    </w:p>
    <w:p/>
    <w:p>
      <w:r>
        <w:rPr>
          <w:b/>
          <w:color w:val="008000"/>
          <w:sz w:val="24"/>
        </w:rPr>
        <w:t>Общая дополнительная прибыль (топ-5): 16,211 ₾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(14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2. EC9255.T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3.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4.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5. ECAM220.31.SB - </w:t>
      </w:r>
      <w:r>
        <w:t xml:space="preserve">закупочная цена 979 ₾, конкуренты от 1329 ₾ </w:t>
      </w:r>
      <w:r>
        <w:rPr>
          <w:color w:val="008000"/>
        </w:rPr>
        <w:t>(дешевле на 350 ₾, 36%)</w:t>
      </w:r>
    </w:p>
    <w:p>
      <w:r>
        <w:rPr>
          <w:b/>
        </w:rPr>
        <w:t xml:space="preserve">6. ECAM22.114.B - </w:t>
      </w:r>
      <w:r>
        <w:t xml:space="preserve">закупочная цена 927 ₾, конкуренты от 1189 ₾ </w:t>
      </w:r>
      <w:r>
        <w:rPr>
          <w:color w:val="008000"/>
        </w:rPr>
        <w:t>(дешевле на 262 ₾, 28%)</w:t>
      </w:r>
    </w:p>
    <w:p>
      <w:r>
        <w:rPr>
          <w:b/>
        </w:rPr>
        <w:t xml:space="preserve">7. ECAM450.86.T - </w:t>
      </w:r>
      <w:r>
        <w:t xml:space="preserve">закупочная цена 2165 ₾, конкуренты от 2659 ₾ </w:t>
      </w:r>
      <w:r>
        <w:rPr>
          <w:color w:val="008000"/>
        </w:rPr>
        <w:t>(дешевле на 494 ₾, 23%)</w:t>
      </w:r>
    </w:p>
    <w:p>
      <w:r>
        <w:rPr>
          <w:b/>
        </w:rPr>
        <w:t xml:space="preserve">8. ECAM350.50.B - </w:t>
      </w:r>
      <w:r>
        <w:t xml:space="preserve">закупочная цена 1544 ₾, конкуренты от 1800 ₾ </w:t>
      </w:r>
      <w:r>
        <w:rPr>
          <w:color w:val="008000"/>
        </w:rPr>
        <w:t>(дешевле на 256 ₾, 17%)</w:t>
      </w:r>
    </w:p>
    <w:p>
      <w:r>
        <w:rPr>
          <w:b/>
        </w:rPr>
        <w:t xml:space="preserve">9. ECAM350.55.B - </w:t>
      </w:r>
      <w:r>
        <w:t xml:space="preserve">закупочная цена 1630 ₾, конкуренты от 1859 ₾ </w:t>
      </w:r>
      <w:r>
        <w:rPr>
          <w:color w:val="008000"/>
        </w:rPr>
        <w:t>(дешевле на 229 ₾, 14%)</w:t>
      </w:r>
    </w:p>
    <w:p>
      <w:r>
        <w:rPr>
          <w:b/>
        </w:rPr>
        <w:t xml:space="preserve">10. ECAM290.61.SB - </w:t>
      </w:r>
      <w:r>
        <w:t xml:space="preserve">закупочная цена 1350 ₾, конкуренты от 1469 ₾ </w:t>
      </w:r>
      <w:r>
        <w:rPr>
          <w:color w:val="008000"/>
        </w:rPr>
        <w:t>(дешевле на 119 ₾, 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(13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EC890.GR - </w:t>
      </w:r>
      <w:r>
        <w:t xml:space="preserve">наша цена на сайте 899 ₾, конкуренты до 600 ₾ </w:t>
      </w:r>
      <w:r>
        <w:rPr>
          <w:color w:val="FF0000"/>
        </w:rPr>
        <w:t>(дороже на 299 ₾, 50%)</w:t>
      </w:r>
    </w:p>
    <w:p>
      <w:r>
        <w:rPr>
          <w:b/>
        </w:rPr>
        <w:t xml:space="preserve">2. CTOV2103.GR - </w:t>
      </w:r>
      <w:r>
        <w:t xml:space="preserve">наша цена на сайте 359 ₾, конкуренты до 259 ₾ </w:t>
      </w:r>
      <w:r>
        <w:rPr>
          <w:color w:val="FF0000"/>
        </w:rPr>
        <w:t>(дороже на 100 ₾, 39%)</w:t>
      </w:r>
    </w:p>
    <w:p>
      <w:r>
        <w:rPr>
          <w:b/>
        </w:rPr>
        <w:t xml:space="preserve">3.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4.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5. KBJ2001.W - </w:t>
      </w:r>
      <w:r>
        <w:t xml:space="preserve">наша цена на сайте 240 ₾, конкуренты до 199 ₾ </w:t>
      </w:r>
      <w:r>
        <w:rPr>
          <w:color w:val="FF0000"/>
        </w:rPr>
        <w:t>(дороже на 41 ₾, 21%)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1118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1814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1140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1167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1482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ECI341.BZ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ECAM220.31.SB</w:t>
            </w:r>
          </w:p>
        </w:tc>
        <w:tc>
          <w:tcPr>
            <w:tcW w:type="dxa" w:w="1234"/>
          </w:tcPr>
          <w:p>
            <w:r>
              <w:t>979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1899 \ 1329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ECI341.BK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635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359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EC685.W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EC885.BG</w:t>
            </w:r>
          </w:p>
        </w:tc>
        <w:tc>
          <w:tcPr>
            <w:tcW w:type="dxa" w:w="1234"/>
          </w:tcPr>
          <w:p>
            <w:r>
              <w:t>564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820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EC890.GR</w:t>
            </w:r>
          </w:p>
        </w:tc>
        <w:tc>
          <w:tcPr>
            <w:tcW w:type="dxa" w:w="1234"/>
          </w:tcPr>
          <w:p>
            <w:r>
              <w:t>489 ₾</w:t>
            </w:r>
          </w:p>
        </w:tc>
        <w:tc>
          <w:tcPr>
            <w:tcW w:type="dxa" w:w="1234"/>
          </w:tcPr>
          <w:p>
            <w:r>
              <w:t>899</w:t>
            </w:r>
          </w:p>
        </w:tc>
        <w:tc>
          <w:tcPr>
            <w:tcW w:type="dxa" w:w="1234"/>
          </w:tcPr>
          <w:p>
            <w:r>
              <w:t>849 \ 599</w:t>
            </w:r>
          </w:p>
        </w:tc>
        <w:tc>
          <w:tcPr>
            <w:tcW w:type="dxa" w:w="1234"/>
          </w:tcPr>
          <w:p>
            <w:r>
              <w:t>850 \ 600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EC890.WI</w:t>
            </w:r>
          </w:p>
        </w:tc>
        <w:tc>
          <w:tcPr>
            <w:tcW w:type="dxa" w:w="1234"/>
          </w:tcPr>
          <w:p>
            <w:r>
              <w:t>489 ₾</w:t>
            </w:r>
          </w:p>
        </w:tc>
        <w:tc>
          <w:tcPr>
            <w:tcW w:type="dxa" w:w="1234"/>
          </w:tcPr>
          <w:p>
            <w:r>
              <w:t>899</w:t>
            </w:r>
          </w:p>
        </w:tc>
        <w:tc>
          <w:tcPr>
            <w:tcW w:type="dxa" w:w="1234"/>
          </w:tcPr>
          <w:p>
            <w:r>
              <w:t>849 \ 599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ECAM22.114.B</w:t>
            </w:r>
          </w:p>
        </w:tc>
        <w:tc>
          <w:tcPr>
            <w:tcW w:type="dxa" w:w="1234"/>
          </w:tcPr>
          <w:p>
            <w:r>
              <w:t>927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ECAM290.81.TB</w:t>
            </w:r>
          </w:p>
        </w:tc>
        <w:tc>
          <w:tcPr>
            <w:tcW w:type="dxa" w:w="1234"/>
          </w:tcPr>
          <w:p>
            <w:r>
              <w:t>1492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2149 \ 1509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ECAM450.86.T</w:t>
            </w:r>
          </w:p>
        </w:tc>
        <w:tc>
          <w:tcPr>
            <w:tcW w:type="dxa" w:w="1234"/>
          </w:tcPr>
          <w:p>
            <w:r>
              <w:t>2165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3799 \ 2659</w:t>
            </w:r>
          </w:p>
        </w:tc>
        <w:tc>
          <w:tcPr>
            <w:tcW w:type="dxa" w:w="1234"/>
          </w:tcPr>
          <w:p>
            <w:r>
              <w:t>3800 \ 2660</w:t>
            </w:r>
          </w:p>
        </w:tc>
        <w:tc>
          <w:tcPr>
            <w:tcW w:type="dxa" w:w="1234"/>
          </w:tcPr>
          <w:p>
            <w:r>
              <w:t>3800 \ 2660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~50.2%,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09.10.2025 15:49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