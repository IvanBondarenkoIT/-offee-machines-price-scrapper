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13.10.2025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48 из 47 (79%)</w:t>
      </w:r>
    </w:p>
    <w:p>
      <w:pPr>
        <w:pStyle w:val="ListBullet"/>
      </w:pPr>
      <w:r>
        <w:t>• Общее количество на складе: 360 единиц</w:t>
      </w:r>
    </w:p>
    <w:p>
      <w:pPr>
        <w:pStyle w:val="ListBullet"/>
      </w:pPr>
      <w:r>
        <w:t>• Общая стоимость товаров (закупка): 43,678 ₾</w:t>
      </w:r>
    </w:p>
    <w:p>
      <w:pPr>
        <w:pStyle w:val="ListBullet"/>
      </w:pPr>
      <w:r>
        <w:t>• Средняя закупочная цена: 910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22</w:t>
      </w:r>
    </w:p>
    <w:p>
      <w:pPr>
        <w:pStyle w:val="ListBullet"/>
      </w:pPr>
      <w:r>
        <w:t>• Товаров дороже конкурентов: 16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(22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(16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CTOV2103.AZ - </w:t>
      </w:r>
      <w:r>
        <w:t xml:space="preserve">наша цена на сайте 359 ₾, конкуренты до 230 ₾ </w:t>
      </w:r>
      <w:r>
        <w:rPr>
          <w:color w:val="FF0000"/>
        </w:rPr>
        <w:t>(дороже на 129 ₾, 56%)</w:t>
      </w:r>
    </w:p>
    <w:p>
      <w:r>
        <w:rPr>
          <w:b/>
        </w:rPr>
        <w:t xml:space="preserve">2.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3.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4.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5.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13.10.2025 15:11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