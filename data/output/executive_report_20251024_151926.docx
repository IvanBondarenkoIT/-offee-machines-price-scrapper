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24.10.2025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42 из 47 (79%)</w:t>
      </w:r>
    </w:p>
    <w:p>
      <w:pPr>
        <w:pStyle w:val="ListBullet"/>
      </w:pPr>
      <w:r>
        <w:t>• Общее количество на складе: 340 единиц</w:t>
      </w:r>
    </w:p>
    <w:p>
      <w:pPr>
        <w:pStyle w:val="ListBullet"/>
      </w:pPr>
      <w:r>
        <w:t>• Общая стоимость товаров (закупка): 44,878 ₾</w:t>
      </w:r>
    </w:p>
    <w:p>
      <w:pPr>
        <w:pStyle w:val="ListBullet"/>
      </w:pPr>
      <w:r>
        <w:t>• Средняя закупочная цена: 1,069 ₾</w:t>
      </w:r>
    </w:p>
    <w:p>
      <w:pPr>
        <w:pStyle w:val="ListBullet"/>
      </w:pPr>
      <w:r>
        <w:t>• Средняя маржа на сайте: 53.8%</w:t>
      </w:r>
    </w:p>
    <w:p>
      <w:pPr>
        <w:pStyle w:val="ListBullet"/>
      </w:pPr>
      <w:r>
        <w:t>• Товаров дешевле конкурентов: 30</w:t>
      </w:r>
    </w:p>
    <w:p>
      <w:pPr>
        <w:pStyle w:val="ListBullet"/>
      </w:pPr>
      <w:r>
        <w:t>• Товаров дороже конкурентов: 10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(30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EC9255 - </w:t>
      </w:r>
      <w:r>
        <w:t xml:space="preserve">закупочная цена 1120 ₾, конкуренты от 2330 ₾ </w:t>
      </w:r>
      <w:r>
        <w:rPr>
          <w:color w:val="008000"/>
        </w:rPr>
        <w:t>(дешевле на 1210 ₾, 108%)</w:t>
      </w:r>
    </w:p>
    <w:p>
      <w:r>
        <w:rPr>
          <w:b/>
        </w:rPr>
        <w:t xml:space="preserve">2. DLSC310 - </w:t>
      </w:r>
      <w:r>
        <w:t xml:space="preserve">закупочная цена 20 ₾, конкуренты от 39 ₾ </w:t>
      </w:r>
      <w:r>
        <w:rPr>
          <w:color w:val="008000"/>
        </w:rPr>
        <w:t>(дешевле на 19 ₾, 92%)</w:t>
      </w:r>
    </w:p>
    <w:p>
      <w:r>
        <w:rPr>
          <w:b/>
        </w:rPr>
        <w:t xml:space="preserve">3.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4.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5.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6.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559 ₾ </w:t>
      </w:r>
      <w:r>
        <w:rPr>
          <w:color w:val="008000"/>
        </w:rPr>
        <w:t>(дешевле на 163 ₾, 41%)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559 ₾ </w:t>
      </w:r>
      <w:r>
        <w:rPr>
          <w:color w:val="008000"/>
        </w:rPr>
        <w:t>(дешевле на 163 ₾, 41%)</w:t>
      </w:r>
    </w:p>
    <w:p>
      <w:r>
        <w:rPr>
          <w:b/>
        </w:rPr>
        <w:t xml:space="preserve">10. EC685.M - </w:t>
      </w:r>
      <w:r>
        <w:t xml:space="preserve">закупочная цена 399 ₾, конкуренты от 559 ₾ </w:t>
      </w:r>
      <w:r>
        <w:rPr>
          <w:color w:val="008000"/>
        </w:rPr>
        <w:t>(дешевле на 160 ₾, 40%)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(10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rPr>
          <w:b/>
        </w:rPr>
        <w:t xml:space="preserve">2. EC9455.M - </w:t>
      </w:r>
      <w:r>
        <w:t xml:space="preserve">наша цена на сайте 2300 ₾, конкуренты до 1800 ₾ </w:t>
      </w:r>
      <w:r>
        <w:rPr>
          <w:color w:val="FF0000"/>
        </w:rPr>
        <w:t>(дороже на 500 ₾, 28%)</w:t>
      </w:r>
    </w:p>
    <w:p>
      <w:r>
        <w:rPr>
          <w:b/>
        </w:rPr>
        <w:t xml:space="preserve">3. ECAM380.85.SB - </w:t>
      </w:r>
      <w:r>
        <w:t xml:space="preserve">наша цена на сайте 2499 ₾, конкуренты до 2029 ₾ </w:t>
      </w:r>
      <w:r>
        <w:rPr>
          <w:color w:val="FF0000"/>
        </w:rPr>
        <w:t>(дороже на 470 ₾, 23%)</w:t>
      </w:r>
    </w:p>
    <w:p>
      <w:r>
        <w:rPr>
          <w:b/>
        </w:rPr>
        <w:t xml:space="preserve">4. ECAM320.70.TB - </w:t>
      </w:r>
      <w:r>
        <w:t xml:space="preserve">наша цена на сайте 2299 ₾, конкуренты до 1900 ₾ </w:t>
      </w:r>
      <w:r>
        <w:rPr>
          <w:color w:val="FF0000"/>
        </w:rPr>
        <w:t>(дороже на 399 ₾, 21%)</w:t>
      </w:r>
    </w:p>
    <w:p>
      <w:r>
        <w:rPr>
          <w:b/>
        </w:rPr>
        <w:t xml:space="preserve">5. EXAM440.55.B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1700 \ 1100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820 \ 700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CTOV2103.AZ</w:t>
            </w:r>
          </w:p>
        </w:tc>
        <w:tc>
          <w:tcPr>
            <w:tcW w:type="dxa" w:w="1234"/>
          </w:tcPr>
          <w:p>
            <w:r>
              <w:t>220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330 \ 230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EC685.M</w:t>
            </w:r>
          </w:p>
        </w:tc>
        <w:tc>
          <w:tcPr>
            <w:tcW w:type="dxa" w:w="1234"/>
          </w:tcPr>
          <w:p>
            <w:r>
              <w:t>399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 \ 600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EC685.W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EC885.BG</w:t>
            </w:r>
          </w:p>
        </w:tc>
        <w:tc>
          <w:tcPr>
            <w:tcW w:type="dxa" w:w="1234"/>
          </w:tcPr>
          <w:p>
            <w:r>
              <w:t>564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820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~53.8%,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24.10.2025 15:19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