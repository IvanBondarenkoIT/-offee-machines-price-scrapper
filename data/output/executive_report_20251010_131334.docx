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10.10.2025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47 из 47 (79%)</w:t>
      </w:r>
    </w:p>
    <w:p>
      <w:pPr>
        <w:pStyle w:val="ListBullet"/>
      </w:pPr>
      <w:r>
        <w:t>• Общее количество на складе: 367 единиц</w:t>
      </w:r>
    </w:p>
    <w:p>
      <w:pPr>
        <w:pStyle w:val="ListBullet"/>
      </w:pPr>
      <w:r>
        <w:t>• Общая стоимость товаров (закупка): 43,556 ₾</w:t>
      </w:r>
    </w:p>
    <w:p>
      <w:pPr>
        <w:pStyle w:val="ListBullet"/>
      </w:pPr>
      <w:r>
        <w:t>• Средняя закупочная цена: 927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21</w:t>
      </w:r>
    </w:p>
    <w:p>
      <w:pPr>
        <w:pStyle w:val="ListBullet"/>
      </w:pPr>
      <w:r>
        <w:t>• Товаров дороже конкурентов: 15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(21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EC685.M - </w:t>
      </w:r>
      <w:r>
        <w:t xml:space="preserve">закупочная цена 399 ₾, конкуренты от 550 ₾ </w:t>
      </w:r>
      <w:r>
        <w:rPr>
          <w:color w:val="008000"/>
        </w:rPr>
        <w:t>(дешевле на 151 ₾, 38%)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(15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2.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3.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4.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5.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10.10.2025 13:13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