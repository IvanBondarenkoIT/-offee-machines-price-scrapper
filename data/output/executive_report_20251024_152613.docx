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Отчет по мониторингу цен конкурентов</w:t>
      </w:r>
    </w:p>
    <w:p>
      <w:pPr>
        <w:jc w:val="center"/>
      </w:pPr>
      <w:r>
        <w:rPr>
          <w:sz w:val="28"/>
        </w:rPr>
        <w:t>Кофеварки DeLonghi</w:t>
        <w:br/>
        <w:t>24.10.2025</w:t>
      </w:r>
    </w:p>
    <w:p/>
    <w:p>
      <w:pPr>
        <w:pStyle w:val="Heading1"/>
      </w:pPr>
      <w:r>
        <w:t>Краткая сводка</w:t>
      </w:r>
    </w:p>
    <w:p>
      <w:pPr>
        <w:pStyle w:val="ListBullet"/>
      </w:pPr>
      <w:r>
        <w:t>• Товаров проанализировано: 42 из 47 (79%)</w:t>
      </w:r>
    </w:p>
    <w:p>
      <w:pPr>
        <w:pStyle w:val="ListBullet"/>
      </w:pPr>
      <w:r>
        <w:t>• Общее количество на складе: 340 единиц</w:t>
      </w:r>
    </w:p>
    <w:p>
      <w:pPr>
        <w:pStyle w:val="ListBullet"/>
      </w:pPr>
      <w:r>
        <w:t>• Общая стоимость товаров (закупка): 44,878 ₾</w:t>
      </w:r>
    </w:p>
    <w:p>
      <w:pPr>
        <w:pStyle w:val="ListBullet"/>
      </w:pPr>
      <w:r>
        <w:t>• Средняя закупочная цена: 1,069 ₾</w:t>
      </w:r>
    </w:p>
    <w:p>
      <w:pPr>
        <w:pStyle w:val="ListBullet"/>
      </w:pPr>
      <w:r>
        <w:t>• Средняя маржа на сайте: 53.8%</w:t>
      </w:r>
    </w:p>
    <w:p>
      <w:pPr>
        <w:pStyle w:val="ListBullet"/>
      </w:pPr>
      <w:r>
        <w:t>• Товаров дешевле конкурентов: 30</w:t>
      </w:r>
    </w:p>
    <w:p>
      <w:pPr>
        <w:pStyle w:val="ListBullet"/>
      </w:pPr>
      <w:r>
        <w:t>• Товаров дороже конкурентов: 9</w:t>
      </w:r>
    </w:p>
    <w:p>
      <w:pPr>
        <w:pStyle w:val="ListBullet"/>
      </w:pPr>
      <w:r>
        <w:t>• Конкурентов мониторится: 3 (ALTA, KONTAKT, ELITE)</w:t>
      </w:r>
    </w:p>
    <w:p>
      <w:r>
        <w:br w:type="page"/>
      </w:r>
    </w:p>
    <w:p>
      <w:pPr>
        <w:pStyle w:val="Heading1"/>
      </w:pPr>
      <w:r>
        <w:t>Ключевые находки</w:t>
      </w:r>
    </w:p>
    <w:p>
      <w:r>
        <w:br w:type="page"/>
      </w:r>
    </w:p>
    <w:p>
      <w:pPr>
        <w:pStyle w:val="Heading2"/>
      </w:pPr>
      <w:r>
        <w:t>2. Наши конкурентные преимущества</w:t>
      </w:r>
    </w:p>
    <w:p>
      <w:r>
        <w:t>Товары, где наша цена на сайте дешевле всех конкурентов (30 позиций):</w:t>
      </w:r>
    </w:p>
    <w:p>
      <w:r>
        <w:t>Это можно использовать в маркетинге для привлечения клиентов.</w:t>
      </w:r>
    </w:p>
    <w:p/>
    <w:p>
      <w:r>
        <w:rPr>
          <w:b/>
        </w:rPr>
        <w:t xml:space="preserve">1. EC9255 - </w:t>
      </w:r>
      <w:r>
        <w:t xml:space="preserve">закупочная цена 1120 ₾, конкуренты от 2330 ₾ </w:t>
      </w:r>
      <w:r>
        <w:rPr>
          <w:color w:val="008000"/>
        </w:rPr>
        <w:t>(дешевле на 1210 ₾, 108%)</w:t>
      </w:r>
    </w:p>
    <w:p>
      <w:r>
        <w:rPr>
          <w:b/>
        </w:rPr>
        <w:t xml:space="preserve">2. DLSC310 - </w:t>
      </w:r>
      <w:r>
        <w:t xml:space="preserve">закупочная цена 20 ₾, конкуренты от 39 ₾ </w:t>
      </w:r>
      <w:r>
        <w:rPr>
          <w:color w:val="008000"/>
        </w:rPr>
        <w:t>(дешевле на 19 ₾, 92%)</w:t>
      </w:r>
    </w:p>
    <w:p>
      <w:r>
        <w:rPr>
          <w:b/>
        </w:rPr>
        <w:t xml:space="preserve">3. DLSC312 - </w:t>
      </w:r>
      <w:r>
        <w:t xml:space="preserve">закупочная цена 31 ₾, конкуренты от 59 ₾ </w:t>
      </w:r>
      <w:r>
        <w:rPr>
          <w:color w:val="008000"/>
        </w:rPr>
        <w:t>(дешевле на 28 ₾, 88%)</w:t>
      </w:r>
    </w:p>
    <w:p>
      <w:r>
        <w:rPr>
          <w:b/>
        </w:rPr>
        <w:t xml:space="preserve">4. DLSC301 - </w:t>
      </w:r>
      <w:r>
        <w:t xml:space="preserve">закупочная цена 85 ₾, конкуренты от 149 ₾ </w:t>
      </w:r>
      <w:r>
        <w:rPr>
          <w:color w:val="008000"/>
        </w:rPr>
        <w:t>(дешевле на 64 ₾, 76%)</w:t>
      </w:r>
    </w:p>
    <w:p>
      <w:r>
        <w:rPr>
          <w:b/>
        </w:rPr>
        <w:t xml:space="preserve">5. KG200 - </w:t>
      </w:r>
      <w:r>
        <w:t xml:space="preserve">закупочная цена 87 ₾, конкуренты от 139 ₾ </w:t>
      </w:r>
      <w:r>
        <w:rPr>
          <w:color w:val="008000"/>
        </w:rPr>
        <w:t>(дешевле на 52 ₾, 60%)</w:t>
      </w:r>
    </w:p>
    <w:p>
      <w:r>
        <w:rPr>
          <w:b/>
        </w:rPr>
        <w:t xml:space="preserve">6. DLSC002 - </w:t>
      </w:r>
      <w:r>
        <w:t xml:space="preserve">закупочная цена 20 ₾, конкуренты от 29 ₾ </w:t>
      </w:r>
      <w:r>
        <w:rPr>
          <w:color w:val="008000"/>
        </w:rPr>
        <w:t>(дешевле на 9 ₾, 47%)</w:t>
      </w:r>
    </w:p>
    <w:p>
      <w:r>
        <w:rPr>
          <w:b/>
        </w:rPr>
        <w:t xml:space="preserve">7. ECAM630.55.SM - </w:t>
      </w:r>
      <w:r>
        <w:t xml:space="preserve">закупочная цена 2475 ₾, конкуренты от 3499 ₾ </w:t>
      </w:r>
      <w:r>
        <w:rPr>
          <w:color w:val="008000"/>
        </w:rPr>
        <w:t>(дешевле на 1024 ₾, 41%)</w:t>
      </w:r>
    </w:p>
    <w:p>
      <w:r>
        <w:rPr>
          <w:b/>
        </w:rPr>
        <w:t xml:space="preserve">8. EC685.R - </w:t>
      </w:r>
      <w:r>
        <w:t xml:space="preserve">закупочная цена 396 ₾, конкуренты от 550 ₾ </w:t>
      </w:r>
      <w:r>
        <w:rPr>
          <w:color w:val="008000"/>
        </w:rPr>
        <w:t>(дешевле на 154 ₾, 39%)</w:t>
      </w:r>
    </w:p>
    <w:p>
      <w:r>
        <w:rPr>
          <w:b/>
        </w:rPr>
        <w:t xml:space="preserve">9. EC685.W - </w:t>
      </w:r>
      <w:r>
        <w:t xml:space="preserve">закупочная цена 396 ₾, конкуренты от 550 ₾ </w:t>
      </w:r>
      <w:r>
        <w:rPr>
          <w:color w:val="008000"/>
        </w:rPr>
        <w:t>(дешевле на 154 ₾, 39%)</w:t>
      </w:r>
    </w:p>
    <w:p>
      <w:r>
        <w:rPr>
          <w:b/>
        </w:rPr>
        <w:t xml:space="preserve">10. KG210 - </w:t>
      </w:r>
      <w:r>
        <w:t xml:space="preserve">закупочная цена 122 ₾, конкуренты от 169 ₾ </w:t>
      </w:r>
      <w:r>
        <w:rPr>
          <w:color w:val="008000"/>
        </w:rPr>
        <w:t>(дешевле на 47 ₾, 39%)</w:t>
      </w:r>
    </w:p>
    <w:p>
      <w:pPr>
        <w:pStyle w:val="Heading2"/>
      </w:pPr>
      <w:r>
        <w:t>3. Требуют внимания (риск потери продаж)</w:t>
      </w:r>
    </w:p>
    <w:p>
      <w:r>
        <w:t>Товары, где наша цена на сайте дороже конкурентов (9 позиций):</w:t>
      </w:r>
    </w:p>
    <w:p>
      <w:r>
        <w:t>Рекомендуется пересмотреть цены для сохранения конкурентоспособности.</w:t>
      </w:r>
    </w:p>
    <w:p/>
    <w:p>
      <w:r>
        <w:rPr>
          <w:b/>
        </w:rPr>
        <w:t xml:space="preserve">1. ECAM650.75.MS - </w:t>
      </w:r>
      <w:r>
        <w:t xml:space="preserve">закупочная цена 5079 ₾, конкуренты до 3849 ₾ </w:t>
      </w:r>
      <w:r>
        <w:rPr>
          <w:color w:val="FF0000"/>
        </w:rPr>
        <w:t>(дороже на 1230 ₾, 32%)</w:t>
      </w:r>
    </w:p>
    <w:p>
      <w:r>
        <w:rPr>
          <w:b/>
        </w:rPr>
        <w:t xml:space="preserve">2. EC9455.M - </w:t>
      </w:r>
      <w:r>
        <w:t xml:space="preserve">наша цена на сайте 2300 ₾, конкуренты до 1800 ₾ </w:t>
      </w:r>
      <w:r>
        <w:rPr>
          <w:color w:val="FF0000"/>
        </w:rPr>
        <w:t>(дороже на 500 ₾, 28%)</w:t>
      </w:r>
    </w:p>
    <w:p>
      <w:r>
        <w:rPr>
          <w:b/>
        </w:rPr>
        <w:t xml:space="preserve">3. ECAM380.85.SB - </w:t>
      </w:r>
      <w:r>
        <w:t xml:space="preserve">наша цена на сайте 2499 ₾, конкуренты до 2029 ₾ </w:t>
      </w:r>
      <w:r>
        <w:rPr>
          <w:color w:val="FF0000"/>
        </w:rPr>
        <w:t>(дороже на 470 ₾, 23%)</w:t>
      </w:r>
    </w:p>
    <w:p>
      <w:r>
        <w:rPr>
          <w:b/>
        </w:rPr>
        <w:t xml:space="preserve">4. EXAM440.55.B - </w:t>
      </w:r>
      <w:r>
        <w:t xml:space="preserve">наша цена на сайте 2399 ₾, конкуренты до 2100 ₾ </w:t>
      </w:r>
      <w:r>
        <w:rPr>
          <w:color w:val="FF0000"/>
        </w:rPr>
        <w:t>(дороже на 299 ₾, 14%)</w:t>
      </w:r>
    </w:p>
    <w:p>
      <w:r>
        <w:rPr>
          <w:b/>
        </w:rPr>
        <w:t xml:space="preserve">5. EXAM440.55.BG - </w:t>
      </w:r>
      <w:r>
        <w:t xml:space="preserve">наша цена на сайте 2399 ₾, конкуренты до 2100 ₾ </w:t>
      </w:r>
      <w:r>
        <w:rPr>
          <w:color w:val="FF0000"/>
        </w:rPr>
        <w:t>(дороже на 299 ₾, 14%)</w:t>
      </w:r>
    </w:p>
    <w:p>
      <w:r>
        <w:br w:type="page"/>
      </w:r>
    </w:p>
    <w:p>
      <w:pPr>
        <w:pStyle w:val="Heading1"/>
      </w:pPr>
      <w:r>
        <w:t>Таблица сравнения цен (топ-20 по количеству)</w:t>
      </w:r>
    </w:p>
    <w:p>
      <w:r>
        <w:t>Закупочная цена - наша стоимость товара. Наш сайт - цена продажи на dimkava.ge. Конкуренты - цены ALTA, KONTAKT, ELITE.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Кол-во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Модель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Закупка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Наш сайт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ALTA</w:t>
            </w:r>
          </w:p>
        </w:tc>
        <w:tc>
          <w:tcPr>
            <w:tcW w:type="dxa" w:w="1234"/>
          </w:tcPr>
          <w:p>
            <w:r>
              <w:rPr>
                <w:b/>
              </w:rPr>
              <w:t>KONTAKT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ELITE</w:t>
            </w:r>
          </w:p>
        </w:tc>
      </w:tr>
      <w:tr>
        <w:tc>
          <w:tcPr>
            <w:tcW w:type="dxa" w:w="1234"/>
          </w:tcPr>
          <w:p>
            <w:r>
              <w:t>209</w:t>
            </w:r>
          </w:p>
        </w:tc>
        <w:tc>
          <w:tcPr>
            <w:tcW w:type="dxa" w:w="1234"/>
          </w:tcPr>
          <w:p>
            <w:r>
              <w:t>DLSC002</w:t>
            </w:r>
          </w:p>
        </w:tc>
        <w:tc>
          <w:tcPr>
            <w:tcW w:type="dxa" w:w="1234"/>
          </w:tcPr>
          <w:p>
            <w:r>
              <w:t>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EC9255</w:t>
            </w:r>
          </w:p>
        </w:tc>
        <w:tc>
          <w:tcPr>
            <w:tcW w:type="dxa" w:w="1234"/>
          </w:tcPr>
          <w:p>
            <w:r>
              <w:t>1120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2330</w:t>
            </w:r>
          </w:p>
        </w:tc>
      </w:tr>
      <w:tr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DLSC310</w:t>
            </w:r>
          </w:p>
        </w:tc>
        <w:tc>
          <w:tcPr>
            <w:tcW w:type="dxa" w:w="1234"/>
          </w:tcPr>
          <w:p>
            <w:r>
              <w:t>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DLSC318</w:t>
            </w:r>
          </w:p>
        </w:tc>
        <w:tc>
          <w:tcPr>
            <w:tcW w:type="dxa" w:w="1234"/>
          </w:tcPr>
          <w:p>
            <w:r>
              <w:t>29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EC9865</w:t>
            </w:r>
          </w:p>
        </w:tc>
        <w:tc>
          <w:tcPr>
            <w:tcW w:type="dxa" w:w="1234"/>
          </w:tcPr>
          <w:p>
            <w:r>
              <w:t>1813 ₾</w:t>
            </w:r>
          </w:p>
        </w:tc>
        <w:tc>
          <w:tcPr>
            <w:tcW w:type="dxa" w:w="1234"/>
          </w:tcPr>
          <w:p>
            <w:r>
              <w:t>3659 \ 2899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ECAM22.110.SВ</w:t>
            </w:r>
          </w:p>
        </w:tc>
        <w:tc>
          <w:tcPr>
            <w:tcW w:type="dxa" w:w="1234"/>
          </w:tcPr>
          <w:p>
            <w:r>
              <w:t>864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1699 \ 1189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1700 \ 1100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ECAM290.61.B</w:t>
            </w:r>
          </w:p>
        </w:tc>
        <w:tc>
          <w:tcPr>
            <w:tcW w:type="dxa" w:w="1234"/>
          </w:tcPr>
          <w:p>
            <w:r>
              <w:t>1411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2099 \ 1469</w:t>
            </w:r>
          </w:p>
        </w:tc>
        <w:tc>
          <w:tcPr>
            <w:tcW w:type="dxa" w:w="1234"/>
          </w:tcPr>
          <w:p>
            <w:r>
              <w:t>2100 \ 1470</w:t>
            </w:r>
          </w:p>
        </w:tc>
        <w:tc>
          <w:tcPr>
            <w:tcW w:type="dxa" w:w="1234"/>
          </w:tcPr>
          <w:p>
            <w:r>
              <w:t>2100 \ 1460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DLSC301</w:t>
            </w:r>
          </w:p>
        </w:tc>
        <w:tc>
          <w:tcPr>
            <w:tcW w:type="dxa" w:w="1234"/>
          </w:tcPr>
          <w:p>
            <w:r>
              <w:t>85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149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EC9255.T</w:t>
            </w:r>
          </w:p>
        </w:tc>
        <w:tc>
          <w:tcPr>
            <w:tcW w:type="dxa" w:w="1234"/>
          </w:tcPr>
          <w:p>
            <w:r>
              <w:t>1111 ₾</w:t>
            </w:r>
          </w:p>
        </w:tc>
        <w:tc>
          <w:tcPr>
            <w:tcW w:type="dxa" w:w="1234"/>
          </w:tcPr>
          <w:p>
            <w:r>
              <w:t>1999 \ 1590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ECAM350.50.B</w:t>
            </w:r>
          </w:p>
        </w:tc>
        <w:tc>
          <w:tcPr>
            <w:tcW w:type="dxa" w:w="1234"/>
          </w:tcPr>
          <w:p>
            <w:r>
              <w:t>1549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2599 \ 1819</w:t>
            </w:r>
          </w:p>
        </w:tc>
        <w:tc>
          <w:tcPr>
            <w:tcW w:type="dxa" w:w="1234"/>
          </w:tcPr>
          <w:p>
            <w:r>
              <w:t>2600 \ 1800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ECAM350.55.B</w:t>
            </w:r>
          </w:p>
        </w:tc>
        <w:tc>
          <w:tcPr>
            <w:tcW w:type="dxa" w:w="1234"/>
          </w:tcPr>
          <w:p>
            <w:r>
              <w:t>1630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2649 \ 1859</w:t>
            </w:r>
          </w:p>
        </w:tc>
        <w:tc>
          <w:tcPr>
            <w:tcW w:type="dxa" w:w="1234"/>
          </w:tcPr>
          <w:p>
            <w:r>
              <w:t>2650 \ 1860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DLSC312</w:t>
            </w:r>
          </w:p>
        </w:tc>
        <w:tc>
          <w:tcPr>
            <w:tcW w:type="dxa" w:w="1234"/>
          </w:tcPr>
          <w:p>
            <w:r>
              <w:t>31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59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EC685.R</w:t>
            </w:r>
          </w:p>
        </w:tc>
        <w:tc>
          <w:tcPr>
            <w:tcW w:type="dxa" w:w="1234"/>
          </w:tcPr>
          <w:p>
            <w:r>
              <w:t>396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799 \ 559</w:t>
            </w:r>
          </w:p>
        </w:tc>
        <w:tc>
          <w:tcPr>
            <w:tcW w:type="dxa" w:w="1234"/>
          </w:tcPr>
          <w:p>
            <w:r>
              <w:t>800</w:t>
            </w:r>
          </w:p>
        </w:tc>
        <w:tc>
          <w:tcPr>
            <w:tcW w:type="dxa" w:w="1234"/>
          </w:tcPr>
          <w:p>
            <w:r>
              <w:t>800 \ 550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EC885.GY</w:t>
            </w:r>
          </w:p>
        </w:tc>
        <w:tc>
          <w:tcPr>
            <w:tcW w:type="dxa" w:w="1234"/>
          </w:tcPr>
          <w:p>
            <w:r>
              <w:t>492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819 \ 579</w:t>
            </w:r>
          </w:p>
        </w:tc>
        <w:tc>
          <w:tcPr>
            <w:tcW w:type="dxa" w:w="1234"/>
          </w:tcPr>
          <w:p>
            <w:r>
              <w:t>1000 \ 700</w:t>
            </w:r>
          </w:p>
        </w:tc>
        <w:tc>
          <w:tcPr>
            <w:tcW w:type="dxa" w:w="1234"/>
          </w:tcPr>
          <w:p>
            <w:r>
              <w:t>820 \ 700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EC9455.M</w:t>
            </w:r>
          </w:p>
        </w:tc>
        <w:tc>
          <w:tcPr>
            <w:tcW w:type="dxa" w:w="1234"/>
          </w:tcPr>
          <w:p>
            <w:r>
              <w:t>1168 ₾</w:t>
            </w:r>
          </w:p>
        </w:tc>
        <w:tc>
          <w:tcPr>
            <w:tcW w:type="dxa" w:w="1234"/>
          </w:tcPr>
          <w:p>
            <w:r>
              <w:t>2599 \ 2300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2600 \ 1800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ECAM450.65.G</w:t>
            </w:r>
          </w:p>
        </w:tc>
        <w:tc>
          <w:tcPr>
            <w:tcW w:type="dxa" w:w="1234"/>
          </w:tcPr>
          <w:p>
            <w:r>
              <w:t>1720 ₾</w:t>
            </w:r>
          </w:p>
        </w:tc>
        <w:tc>
          <w:tcPr>
            <w:tcW w:type="dxa" w:w="1234"/>
          </w:tcPr>
          <w:p>
            <w:r>
              <w:t>3299 \ 2635</w:t>
            </w:r>
          </w:p>
        </w:tc>
        <w:tc>
          <w:tcPr>
            <w:tcW w:type="dxa" w:w="1234"/>
          </w:tcPr>
          <w:p>
            <w:r>
              <w:t>3299 \ 2309</w:t>
            </w:r>
          </w:p>
        </w:tc>
        <w:tc>
          <w:tcPr>
            <w:tcW w:type="dxa" w:w="1234"/>
          </w:tcPr>
          <w:p>
            <w:r>
              <w:t>3300 \ 2300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CTOV2103.AZ</w:t>
            </w:r>
          </w:p>
        </w:tc>
        <w:tc>
          <w:tcPr>
            <w:tcW w:type="dxa" w:w="1234"/>
          </w:tcPr>
          <w:p>
            <w:r>
              <w:t>220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330 \ 230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EC685.M</w:t>
            </w:r>
          </w:p>
        </w:tc>
        <w:tc>
          <w:tcPr>
            <w:tcW w:type="dxa" w:w="1234"/>
          </w:tcPr>
          <w:p>
            <w:r>
              <w:t>399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799 \ 559</w:t>
            </w:r>
          </w:p>
        </w:tc>
        <w:tc>
          <w:tcPr>
            <w:tcW w:type="dxa" w:w="1234"/>
          </w:tcPr>
          <w:p>
            <w:r>
              <w:t>800 \ 600</w:t>
            </w:r>
          </w:p>
        </w:tc>
        <w:tc>
          <w:tcPr>
            <w:tcW w:type="dxa" w:w="1234"/>
          </w:tcPr>
          <w:p>
            <w:r>
              <w:t>800 \ 550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EC685.W</w:t>
            </w:r>
          </w:p>
        </w:tc>
        <w:tc>
          <w:tcPr>
            <w:tcW w:type="dxa" w:w="1234"/>
          </w:tcPr>
          <w:p>
            <w:r>
              <w:t>396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799 \ 559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800 \ 550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EC885.BG</w:t>
            </w:r>
          </w:p>
        </w:tc>
        <w:tc>
          <w:tcPr>
            <w:tcW w:type="dxa" w:w="1234"/>
          </w:tcPr>
          <w:p>
            <w:r>
              <w:t>564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819 \ 579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820</w:t>
            </w:r>
          </w:p>
        </w:tc>
      </w:tr>
    </w:tbl>
    <w:p>
      <w:r>
        <w:br w:type="page"/>
      </w:r>
    </w:p>
    <w:p>
      <w:pPr>
        <w:pStyle w:val="Heading1"/>
      </w:pPr>
      <w:r>
        <w:t>Рекомендации</w:t>
      </w:r>
    </w:p>
    <w:p>
      <w:pPr>
        <w:pStyle w:val="ListNumber"/>
      </w:pPr>
      <w:r>
        <w:t>1. Поднять цены на сайте для товаров с большим потенциалом (топ-5 дадут +20,000 ₾)</w:t>
      </w:r>
    </w:p>
    <w:p>
      <w:pPr>
        <w:pStyle w:val="ListNumber"/>
      </w:pPr>
      <w:r>
        <w:t>2. Использовать низкие цены (где мы дешевле) в маркетинге и рекламе</w:t>
      </w:r>
    </w:p>
    <w:p>
      <w:pPr>
        <w:pStyle w:val="ListNumber"/>
      </w:pPr>
      <w:r>
        <w:t>3. Пересмотреть цены на товары, где мы дороже конкурентов (риск потери продаж)</w:t>
      </w:r>
    </w:p>
    <w:p>
      <w:pPr>
        <w:pStyle w:val="ListNumber"/>
      </w:pPr>
      <w:r>
        <w:t>4. Продолжать еженедельный мониторинг для отслеживания изменений</w:t>
      </w:r>
    </w:p>
    <w:p>
      <w:pPr>
        <w:pStyle w:val="ListNumber"/>
      </w:pPr>
      <w:r>
        <w:t>5. Настроить автоматический запуск системы каждое утро в 9:00</w:t>
      </w:r>
    </w:p>
    <w:p>
      <w:pPr>
        <w:pStyle w:val="ListNumber"/>
      </w:pPr>
      <w:r>
        <w:t>6. Анализировать маржу: средняя сейчас ~53.8%, можно увеличить до 40-50%</w:t>
      </w:r>
    </w:p>
    <w:p/>
    <w:p>
      <w:pPr>
        <w:pStyle w:val="Heading3"/>
      </w:pPr>
      <w:r>
        <w:t>Примечание:</w:t>
      </w:r>
    </w:p>
    <w:p>
      <w:r>
        <w:rPr>
          <w:b/>
        </w:rPr>
        <w:t>• Закупочная цена</w:t>
      </w:r>
      <w:r>
        <w:t xml:space="preserve"> - наша стоимость товара (из файла остатки.xls)</w:t>
        <w:br/>
      </w:r>
      <w:r>
        <w:rPr>
          <w:b/>
        </w:rPr>
        <w:t>• Наш сайт (DIM_KAVA)</w:t>
      </w:r>
      <w:r>
        <w:t xml:space="preserve"> - цена продажи на dimkava.ge (наш интернет-магазин)</w:t>
        <w:br/>
      </w:r>
      <w:r>
        <w:rPr>
          <w:b/>
        </w:rPr>
        <w:t>• ALTA, KONTAKT, ELITE</w:t>
      </w:r>
      <w:r>
        <w:t xml:space="preserve"> - цены конкурентов (для сравнения)</w:t>
        <w:br/>
      </w:r>
      <w:r>
        <w:rPr>
          <w:b/>
        </w:rPr>
        <w:t>• Маржа</w:t>
      </w:r>
      <w:r>
        <w:t xml:space="preserve"> - разница между ценой продажи и закупочной ценой</w:t>
      </w:r>
    </w:p>
    <w:p/>
    <w:p>
      <w:pPr>
        <w:jc w:val="center"/>
      </w:pPr>
      <w:r>
        <w:rPr>
          <w:color w:val="808080"/>
          <w:sz w:val="18"/>
        </w:rPr>
        <w:br/>
        <w:br/>
        <w:t>Отчет сгенерирован автоматически</w:t>
        <w:br/>
        <w:t>24.10.2025 15:26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