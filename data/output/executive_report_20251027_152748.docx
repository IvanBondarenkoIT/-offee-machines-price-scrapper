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27.10.2025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54 из 47 (79%)</w:t>
      </w:r>
    </w:p>
    <w:p>
      <w:pPr>
        <w:pStyle w:val="ListBullet"/>
      </w:pPr>
      <w:r>
        <w:t>• Общее количество на складе: 370 единиц</w:t>
      </w:r>
    </w:p>
    <w:p>
      <w:pPr>
        <w:pStyle w:val="ListBullet"/>
      </w:pPr>
      <w:r>
        <w:t>• Общая стоимость товаров (закупка): 63,295 ₾</w:t>
      </w:r>
    </w:p>
    <w:p>
      <w:pPr>
        <w:pStyle w:val="ListBullet"/>
      </w:pPr>
      <w:r>
        <w:t>• Средняя закупочная цена: 1,172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28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(28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r>
        <w:rPr>
          <w:b/>
        </w:rPr>
        <w:t xml:space="preserve">9. DLSC318 - </w:t>
      </w:r>
      <w:r>
        <w:t xml:space="preserve">закупочная цена 29 ₾, конкуренты от 39 ₾ </w:t>
      </w:r>
      <w:r>
        <w:rPr>
          <w:color w:val="008000"/>
        </w:rPr>
        <w:t>(дешевле на 10 ₾, 35%)</w:t>
      </w:r>
    </w:p>
    <w:p>
      <w:r>
        <w:rPr>
          <w:b/>
        </w:rPr>
        <w:t xml:space="preserve">10. EC685.R - </w:t>
      </w:r>
      <w:r>
        <w:t xml:space="preserve">закупочная цена 396 ₾, конкуренты от 529 ₾ </w:t>
      </w:r>
      <w:r>
        <w:rPr>
          <w:color w:val="008000"/>
        </w:rPr>
        <w:t>(дешевле на 133 ₾, 34%)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3700 ₾ </w:t>
      </w:r>
      <w:r>
        <w:rPr>
          <w:color w:val="FF0000"/>
        </w:rPr>
        <w:t>(дороже на 1379 ₾, 37%)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2000 ₾ </w:t>
      </w:r>
      <w:r>
        <w:rPr>
          <w:color w:val="FF0000"/>
        </w:rPr>
        <w:t>(дороже на 499 ₾, 25%)</w:t>
      </w:r>
    </w:p>
    <w:p>
      <w:r>
        <w:rPr>
          <w:b/>
        </w:rPr>
        <w:t xml:space="preserve">4. ECAM450.65.G - </w:t>
      </w:r>
      <w:r>
        <w:t xml:space="preserve">наша цена на сайте 2635 ₾, конкуренты до 2300 ₾ </w:t>
      </w:r>
      <w:r>
        <w:rPr>
          <w:color w:val="FF0000"/>
        </w:rPr>
        <w:t>(дороже на 335 ₾, 15%)</w:t>
      </w:r>
    </w:p>
    <w:p>
      <w:r>
        <w:rPr>
          <w:b/>
        </w:rPr>
        <w:t xml:space="preserve">5. ECAM450.65.S - </w:t>
      </w:r>
      <w:r>
        <w:t xml:space="preserve">наша цена на сайте 2635 ₾, конкуренты до 2300 ₾ </w:t>
      </w:r>
      <w:r>
        <w:rPr>
          <w:color w:val="FF0000"/>
        </w:rPr>
        <w:t>(дороже на 335 ₾, 15%)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2329.99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NICC705</w:t>
            </w:r>
          </w:p>
        </w:tc>
        <w:tc>
          <w:tcPr>
            <w:tcW w:type="dxa" w:w="1234"/>
          </w:tcPr>
          <w:p>
            <w:r>
              <w:t>40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3659.00 \ 2899.00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1699.00 \ 1099.00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1699.99 \ 1099.99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2099.00 \ 1469.00</w:t>
            </w:r>
          </w:p>
        </w:tc>
        <w:tc>
          <w:tcPr>
            <w:tcW w:type="dxa" w:w="1234"/>
          </w:tcPr>
          <w:p>
            <w:r>
              <w:t>2099.99 \ 1469.99</w:t>
            </w:r>
          </w:p>
        </w:tc>
        <w:tc>
          <w:tcPr>
            <w:tcW w:type="dxa" w:w="1234"/>
          </w:tcPr>
          <w:p>
            <w:r>
              <w:t>2099.99 \ 1459.99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1999.00 \ 1590.00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2599.00 \ 1749.00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2649.00 \ 1799.00</w:t>
            </w:r>
          </w:p>
        </w:tc>
        <w:tc>
          <w:tcPr>
            <w:tcW w:type="dxa" w:w="1234"/>
          </w:tcPr>
          <w:p>
            <w:r>
              <w:t>2649.99 \ 1859.99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799.00 \ 529.00</w:t>
            </w:r>
          </w:p>
        </w:tc>
        <w:tc>
          <w:tcPr>
            <w:tcW w:type="dxa" w:w="1234"/>
          </w:tcPr>
          <w:p>
            <w:r>
              <w:t>799.99</w:t>
            </w:r>
          </w:p>
        </w:tc>
        <w:tc>
          <w:tcPr>
            <w:tcW w:type="dxa" w:w="1234"/>
          </w:tcPr>
          <w:p>
            <w:r>
              <w:t>799.99 \ 549.99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819.00 \ 559.00</w:t>
            </w:r>
          </w:p>
        </w:tc>
        <w:tc>
          <w:tcPr>
            <w:tcW w:type="dxa" w:w="1234"/>
          </w:tcPr>
          <w:p>
            <w:r>
              <w:t>999.99 \ 699.99</w:t>
            </w:r>
          </w:p>
        </w:tc>
        <w:tc>
          <w:tcPr>
            <w:tcW w:type="dxa" w:w="1234"/>
          </w:tcPr>
          <w:p>
            <w:r>
              <w:t>819.99 \ 699.99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2599.00 \ 2300.00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3299.00 \ 2635.00</w:t>
            </w:r>
          </w:p>
        </w:tc>
        <w:tc>
          <w:tcPr>
            <w:tcW w:type="dxa" w:w="1234"/>
          </w:tcPr>
          <w:p>
            <w:r>
              <w:t>3299.00 \ 2299.00</w:t>
            </w:r>
          </w:p>
        </w:tc>
        <w:tc>
          <w:tcPr>
            <w:tcW w:type="dxa" w:w="1234"/>
          </w:tcPr>
          <w:p>
            <w:r>
              <w:t>3299.99 \ 2299.99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329.99 \ 229.99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27.10.2025 15:27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